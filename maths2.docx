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0715" w14:textId="77777777" w:rsidR="004F3392" w:rsidRPr="00461E03" w:rsidRDefault="00000000" w:rsidP="00C107CC">
      <w:pPr>
        <w:spacing w:line="360" w:lineRule="auto"/>
        <w:jc w:val="center"/>
        <w:rPr>
          <w:sz w:val="32"/>
          <w:szCs w:val="32"/>
        </w:rPr>
      </w:pPr>
      <w:r w:rsidRPr="00461E03">
        <w:rPr>
          <w:b/>
          <w:sz w:val="32"/>
          <w:szCs w:val="32"/>
          <w:u w:val="double"/>
        </w:rPr>
        <w:t>Mathematics</w:t>
      </w:r>
      <w:r w:rsidRPr="00461E03">
        <w:rPr>
          <w:b/>
          <w:sz w:val="32"/>
          <w:szCs w:val="32"/>
        </w:rPr>
        <w:t>?</w:t>
      </w:r>
    </w:p>
    <w:p w14:paraId="141CDF71" w14:textId="1E541619" w:rsidR="00803A41" w:rsidRPr="00803A41" w:rsidRDefault="00803A41" w:rsidP="00803A41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266" w:lineRule="exact"/>
        <w:textAlignment w:val="baseline"/>
        <w:rPr>
          <w:position w:val="-6"/>
          <w:sz w:val="155"/>
          <w:szCs w:val="24"/>
        </w:rPr>
      </w:pPr>
      <w:r w:rsidRPr="00803A41">
        <w:rPr>
          <w:position w:val="-6"/>
          <w:sz w:val="155"/>
          <w:szCs w:val="24"/>
        </w:rPr>
        <w:t>T</w:t>
      </w:r>
    </w:p>
    <w:p w14:paraId="6ED773D6" w14:textId="3C7CE46E" w:rsidR="004F3392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sz w:val="24"/>
          <w:szCs w:val="24"/>
        </w:rPr>
        <w:t>o master the basics of mathematics, it is crucial to understand and correctly use a variety of symbols. For example, the plus sign (+) denotes addition, while the minus sign (–) represents subtraction. The multiplication operation can be shown using the asterisk (*) or the multiplication sign (×). Division is typically represented by the forward slash (/) or the division sign (÷).</w:t>
      </w:r>
    </w:p>
    <w:p w14:paraId="2290B31B" w14:textId="79DF7D1C" w:rsidR="00803A41" w:rsidRPr="00803A41" w:rsidRDefault="00803A41" w:rsidP="00803A41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267" w:lineRule="exact"/>
        <w:textAlignment w:val="baseline"/>
        <w:rPr>
          <w:rFonts w:ascii="Bookman Old Style" w:hAnsi="Bookman Old Style"/>
          <w:position w:val="-6"/>
          <w:sz w:val="151"/>
          <w:szCs w:val="24"/>
        </w:rPr>
      </w:pPr>
      <w:r w:rsidRPr="00803A41">
        <w:rPr>
          <w:rFonts w:ascii="Bookman Old Style" w:hAnsi="Bookman Old Style"/>
          <w:position w:val="-6"/>
          <w:sz w:val="151"/>
          <w:szCs w:val="24"/>
        </w:rPr>
        <w:t>I</w:t>
      </w:r>
    </w:p>
    <w:p w14:paraId="5A83D652" w14:textId="74D065D4" w:rsidR="004F3392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rFonts w:ascii="Bookman Old Style" w:hAnsi="Bookman Old Style"/>
          <w:sz w:val="24"/>
          <w:szCs w:val="24"/>
        </w:rPr>
        <w:t>n algebra, variables are commonly denoted by letters such as x,y, and z. The equal sign (=) shows that two expressions are equivalent. Inequality symbols include the less than (&lt;) and greater than (&gt;) signs, as well as the less than or equal to (≤) and greater than or equal to (≥) signs.</w:t>
      </w:r>
    </w:p>
    <w:p w14:paraId="13B3A3D9" w14:textId="738B3DE4" w:rsidR="00803A41" w:rsidRPr="00803A41" w:rsidRDefault="00803A41" w:rsidP="00803A41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266" w:lineRule="exact"/>
        <w:textAlignment w:val="baseline"/>
        <w:rPr>
          <w:position w:val="-5"/>
          <w:sz w:val="154"/>
          <w:szCs w:val="24"/>
        </w:rPr>
      </w:pPr>
      <w:r w:rsidRPr="00803A41">
        <w:rPr>
          <w:position w:val="-5"/>
          <w:sz w:val="154"/>
          <w:szCs w:val="24"/>
        </w:rPr>
        <w:t>W</w:t>
      </w:r>
    </w:p>
    <w:p w14:paraId="0EC1F21E" w14:textId="70687CDE" w:rsidR="004F3392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sz w:val="24"/>
          <w:szCs w:val="24"/>
        </w:rPr>
        <w:t>hen dealing with equations, parentheses (()), brackets ([]), and braces ({}) are used to group parts of the equation and indicate the order of operations. Exponents are denoted by the caret symbol (^) or by superscript numbers, such as x^2 for x squared.</w:t>
      </w:r>
    </w:p>
    <w:p w14:paraId="269162AB" w14:textId="33C12870" w:rsidR="00803A41" w:rsidRPr="00803A41" w:rsidRDefault="00803A41" w:rsidP="00803A41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266" w:lineRule="exact"/>
        <w:textAlignment w:val="baseline"/>
        <w:rPr>
          <w:position w:val="-5"/>
          <w:sz w:val="153"/>
          <w:szCs w:val="24"/>
        </w:rPr>
      </w:pPr>
      <w:r w:rsidRPr="00803A41">
        <w:rPr>
          <w:position w:val="-5"/>
          <w:sz w:val="153"/>
          <w:szCs w:val="24"/>
        </w:rPr>
        <w:t>U</w:t>
      </w:r>
    </w:p>
    <w:p w14:paraId="417212B5" w14:textId="32C1114B" w:rsidR="004F3392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sz w:val="24"/>
          <w:szCs w:val="24"/>
        </w:rP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5F69B851" w14:textId="4FFF4E55" w:rsidR="00803A41" w:rsidRPr="00803A41" w:rsidRDefault="00803A41" w:rsidP="00803A41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266" w:lineRule="exact"/>
        <w:textAlignment w:val="baseline"/>
        <w:rPr>
          <w:position w:val="-6"/>
          <w:sz w:val="155"/>
          <w:szCs w:val="24"/>
        </w:rPr>
      </w:pPr>
      <w:r w:rsidRPr="00803A41">
        <w:rPr>
          <w:position w:val="-6"/>
          <w:sz w:val="155"/>
          <w:szCs w:val="24"/>
        </w:rPr>
        <w:t>I</w:t>
      </w:r>
    </w:p>
    <w:p w14:paraId="5044913B" w14:textId="1543401D" w:rsidR="004F3392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sz w:val="24"/>
          <w:szCs w:val="24"/>
        </w:rPr>
        <w:t>n geometry, the angle symbol (∠) indicates angles, and the degree symbol (°) is used to measure angles. Pi (π) is a special mathematical constant representing the ratio of a circle's circumference to its diameter.</w:t>
      </w:r>
    </w:p>
    <w:p w14:paraId="6530FA15" w14:textId="77777777" w:rsidR="00803A41" w:rsidRPr="00461E03" w:rsidRDefault="00803A41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</w:p>
    <w:p w14:paraId="289A38CF" w14:textId="1C1D0E94" w:rsidR="00803A41" w:rsidRPr="00803A41" w:rsidRDefault="00803A41" w:rsidP="00803A41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266" w:lineRule="exact"/>
        <w:textAlignment w:val="baseline"/>
        <w:rPr>
          <w:position w:val="-6"/>
          <w:sz w:val="155"/>
          <w:szCs w:val="24"/>
        </w:rPr>
      </w:pPr>
      <w:r w:rsidRPr="00803A41">
        <w:rPr>
          <w:position w:val="-6"/>
          <w:sz w:val="155"/>
          <w:szCs w:val="24"/>
        </w:rPr>
        <w:t>B</w:t>
      </w:r>
    </w:p>
    <w:p w14:paraId="724324FD" w14:textId="14EEECBB" w:rsidR="00803A41" w:rsidRPr="00461E03" w:rsidRDefault="00000000" w:rsidP="00C10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sz w:val="24"/>
          <w:szCs w:val="24"/>
        </w:rPr>
      </w:pPr>
      <w:r w:rsidRPr="00461E03">
        <w:rPr>
          <w:sz w:val="24"/>
          <w:szCs w:val="24"/>
        </w:rPr>
        <w:t>y familiarizing themselves with these symbols, students can enhance their mathematical literacy and problem-solving skills.</w:t>
      </w:r>
    </w:p>
    <w:sectPr w:rsidR="00803A41" w:rsidRPr="00461E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642626">
    <w:abstractNumId w:val="8"/>
  </w:num>
  <w:num w:numId="2" w16cid:durableId="1433474045">
    <w:abstractNumId w:val="6"/>
  </w:num>
  <w:num w:numId="3" w16cid:durableId="1050034686">
    <w:abstractNumId w:val="5"/>
  </w:num>
  <w:num w:numId="4" w16cid:durableId="185952112">
    <w:abstractNumId w:val="4"/>
  </w:num>
  <w:num w:numId="5" w16cid:durableId="311252746">
    <w:abstractNumId w:val="7"/>
  </w:num>
  <w:num w:numId="6" w16cid:durableId="670371467">
    <w:abstractNumId w:val="3"/>
  </w:num>
  <w:num w:numId="7" w16cid:durableId="1219852921">
    <w:abstractNumId w:val="2"/>
  </w:num>
  <w:num w:numId="8" w16cid:durableId="1917396819">
    <w:abstractNumId w:val="1"/>
  </w:num>
  <w:num w:numId="9" w16cid:durableId="195455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1E03"/>
    <w:rsid w:val="004F3392"/>
    <w:rsid w:val="00803A41"/>
    <w:rsid w:val="008E2050"/>
    <w:rsid w:val="00902C5C"/>
    <w:rsid w:val="00AA1D8D"/>
    <w:rsid w:val="00B47730"/>
    <w:rsid w:val="00C107CC"/>
    <w:rsid w:val="00CB0664"/>
    <w:rsid w:val="00DB0CE6"/>
    <w:rsid w:val="00EA3B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1E2E4"/>
  <w14:defaultImageDpi w14:val="300"/>
  <w15:docId w15:val="{75404FE9-F483-4B46-BAE2-8F17548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ACER</cp:lastModifiedBy>
  <cp:revision>2</cp:revision>
  <dcterms:created xsi:type="dcterms:W3CDTF">2025-09-01T10:30:00Z</dcterms:created>
  <dcterms:modified xsi:type="dcterms:W3CDTF">2025-09-08T09:58:00Z</dcterms:modified>
  <cp:category/>
</cp:coreProperties>
</file>